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项目信息</w:t>
      </w:r>
    </w:p>
    <w:p>
      <w:pPr>
        <w:pStyle w:val="Heading1"/>
      </w:pPr>
      <w:r>
        <w:t>beta_基于深度学习的文案语音图片视频管理分析-视频矩阵系统</w:t>
      </w:r>
    </w:p>
    <w:p>
      <w:pPr>
        <w:pStyle w:val="Heading1"/>
      </w:pPr>
      <w:r>
        <w:t>项目介绍和说明</w:t>
      </w:r>
    </w:p>
    <w:p>
      <w:pPr>
        <w:pStyle w:val="Heading1"/>
      </w:pPr>
      <w:r>
        <w:t>视频信息表</w:t>
      </w:r>
    </w:p>
    <w:p>
      <w:pPr>
        <w:pStyle w:val="Heading1"/>
      </w:pPr>
      <w:r>
        <w:t>videoinfo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videotitle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视频标题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videodescription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uploadtime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上传时间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视频时长秒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resolution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视频分辨率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filetype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文件类型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filesize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文件大小KBMBGB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创建者ID关联用户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categkwkworyid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类别ID关联视频类别</w:t>
            </w:r>
          </w:p>
        </w:tc>
      </w:tr>
    </w:tbl>
    <w:p>
      <w:pPr>
        <w:pStyle w:val="Heading1"/>
      </w:pPr>
      <w:r>
        <w:t>视频分类表</w:t>
      </w:r>
    </w:p>
    <w:p>
      <w:pPr>
        <w:pStyle w:val="Heading1"/>
      </w:pPr>
      <w:r>
        <w:t>videocategkwkwory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分类名称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分类描述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parentid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父分类ID用于构建分类层级如果为顶级分类则为NULL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是否激活用于控制分类是否显示在前端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skwkwortorder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排序顺序</w:t>
            </w:r>
          </w:p>
        </w:tc>
      </w:tr>
    </w:tbl>
    <w:p>
      <w:pPr>
        <w:pStyle w:val="Heading1"/>
      </w:pPr>
      <w:r>
        <w:t>视频标签表</w:t>
      </w:r>
    </w:p>
    <w:p>
      <w:pPr>
        <w:pStyle w:val="Heading1"/>
      </w:pPr>
      <w:r>
        <w:t>videotag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tagid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标签ID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tagname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标签名称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视频ID关联字段指向视频中的视频ID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是否激活用于标记标签是否可用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标签描述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创建者ID关联字段指向用户中的用户ID</w:t>
            </w:r>
          </w:p>
        </w:tc>
      </w:tr>
    </w:tbl>
    <w:p>
      <w:pPr>
        <w:pStyle w:val="Heading1"/>
      </w:pPr>
      <w:r>
        <w:t>视频文件存储表</w:t>
      </w:r>
    </w:p>
    <w:p>
      <w:pPr>
        <w:pStyle w:val="Heading1"/>
      </w:pPr>
      <w:r>
        <w:t>videofilestkwkworage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filename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文件名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filepath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文件存储路径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filesize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文件大小单位MB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uploadtime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上传时间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视频时长单位秒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resolution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分辨率例如1920x1080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kwkwfkwkwormat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视频格式例如mp4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创建者ID关联用户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categkwkworyid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分类ID关联视频分类</w:t>
            </w:r>
          </w:p>
        </w:tc>
      </w:tr>
    </w:tbl>
    <w:p>
      <w:pPr>
        <w:pStyle w:val="Heading1"/>
      </w:pPr>
      <w:r>
        <w:t>视频播放记录表</w:t>
      </w:r>
    </w:p>
    <w:p>
      <w:pPr>
        <w:pStyle w:val="Heading1"/>
      </w:pPr>
      <w:r>
        <w:t>videoplayreckwkword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视频ID关联视频信息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用户ID关联用户信息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playstarttime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播放开始时间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playendtime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播放结束时间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playduration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播放时长秒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playstatus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播放状态如已完成、暂停、中断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devicetype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设备类型如手机、平板、电脑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ipaddress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IP地址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播放位置可选根据IP解析的地理位置</w:t>
            </w:r>
          </w:p>
        </w:tc>
      </w:tr>
    </w:tbl>
    <w:p>
      <w:pPr>
        <w:pStyle w:val="Heading1"/>
      </w:pPr>
      <w:r>
        <w:t>视频评论表</w:t>
      </w:r>
    </w:p>
    <w:p>
      <w:pPr>
        <w:pStyle w:val="Heading1"/>
      </w:pPr>
      <w:r>
        <w:t>videocomment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评论内容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likecount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replycount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回复数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kwkwiskwkwdeleted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是否已删除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parentid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关联父评论ID</w:t>
            </w:r>
          </w:p>
        </w:tc>
      </w:tr>
    </w:tbl>
    <w:p>
      <w:pPr>
        <w:pStyle w:val="Heading1"/>
      </w:pPr>
      <w:r>
        <w:t>视频点赞表</w:t>
      </w:r>
    </w:p>
    <w:p>
      <w:pPr>
        <w:pStyle w:val="Heading1"/>
      </w:pPr>
      <w:r>
        <w:t>videolike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liketime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kwkwisliked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是否点赞1为已点赞0为未点赞用于取消点赞功能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ipaddress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点赞时的IP地址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liketype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点赞类型如普通点赞、特殊点赞等可用枚举或示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platkwkwfkwkworm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点赞平台如Web、iOS、Android等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deviceid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设备ID可选用于追踪用户设备</w:t>
            </w:r>
          </w:p>
        </w:tc>
      </w:tr>
    </w:tbl>
    <w:p>
      <w:pPr>
        <w:pStyle w:val="Heading1"/>
      </w:pPr>
      <w:r>
        <w:t>视频分享表</w:t>
      </w:r>
    </w:p>
    <w:p>
      <w:pPr>
        <w:pStyle w:val="Heading1"/>
      </w:pPr>
      <w:r>
        <w:t>videoshare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sharetime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分享时间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视频标题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视频描述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thumbnailurl</w:t>
            </w:r>
          </w:p>
        </w:tc>
        <w:tc>
          <w:tcPr>
            <w:tcW w:type="dxa" w:w="1080"/>
          </w:tcPr>
          <w:p>
            <w:r>
              <w:t>URLField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缩略图URL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viewcount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观看次数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likecount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点赞次数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commentcount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评论次数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sharestatus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分享状态例如已分享、已删除</w:t>
            </w:r>
          </w:p>
        </w:tc>
      </w:tr>
    </w:tbl>
    <w:p>
      <w:pPr>
        <w:pStyle w:val="Heading1"/>
      </w:pPr>
      <w:r>
        <w:t>视频观看时长统计表</w:t>
      </w:r>
    </w:p>
    <w:p>
      <w:pPr>
        <w:pStyle w:val="Heading1"/>
      </w:pPr>
      <w:r>
        <w:t>videoviewduration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viewstarttime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观看开始时间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viewendtime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观看结束时间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观看时长秒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devicetype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设备类型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viewlocation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观看地点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netwkwkworktype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网络类型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kwkwiscompleted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是否观看完成0未完成1已完成</w:t>
            </w:r>
          </w:p>
        </w:tc>
      </w:tr>
    </w:tbl>
    <w:p>
      <w:pPr>
        <w:pStyle w:val="Heading1"/>
      </w:pPr>
      <w:r>
        <w:t>视频上传用户表</w:t>
      </w:r>
    </w:p>
    <w:p>
      <w:pPr>
        <w:pStyle w:val="Heading1"/>
      </w:pPr>
      <w:r>
        <w:t>videouploader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用户名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email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电子邮件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phonenumber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电话号码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uploadtime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上传时间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videotitle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视频标题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videodescription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视频描述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videocategkwkworyid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视频分类ID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videostatus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视频状态如审核中、已发布、已删除</w:t>
            </w:r>
          </w:p>
        </w:tc>
      </w:tr>
    </w:tbl>
    <w:p>
      <w:pPr>
        <w:pStyle w:val="Heading1"/>
      </w:pPr>
      <w:r>
        <w:t>用户信息表</w:t>
      </w:r>
    </w:p>
    <w:p>
      <w:pPr>
        <w:pStyle w:val="Heading1"/>
      </w:pPr>
      <w:r>
        <w:t>userinfo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用户名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useremail</w:t>
            </w:r>
          </w:p>
        </w:tc>
        <w:tc>
          <w:tcPr>
            <w:tcW w:type="dxa" w:w="1080"/>
          </w:tcPr>
          <w:p>
            <w:r>
              <w:t>EmailField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用户邮箱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userpkwkwasswkwkword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用户密码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phonenumber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电话号码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gender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性别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birthdate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出生日期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regkwkwisterdate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注册日期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userrole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用户角色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lkwkwastlogkwkwintime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最后登录时间</w:t>
            </w:r>
          </w:p>
        </w:tc>
      </w:tr>
    </w:tbl>
    <w:p>
      <w:pPr>
        <w:pStyle w:val="Heading1"/>
      </w:pPr>
      <w:r>
        <w:t>用户权限表</w:t>
      </w:r>
    </w:p>
    <w:p>
      <w:pPr>
        <w:pStyle w:val="Heading1"/>
      </w:pPr>
      <w:r>
        <w:t>userpermkwkwission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permkwkwissionid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关联权限ID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rolename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角色名称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permkwkwissionname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权限名称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</w:tbl>
    <w:p>
      <w:pPr>
        <w:pStyle w:val="Heading1"/>
      </w:pPr>
      <w:r>
        <w:t>用户观看历史表</w:t>
      </w:r>
    </w:p>
    <w:p>
      <w:pPr>
        <w:pStyle w:val="Heading1"/>
      </w:pPr>
      <w:r>
        <w:t>userwatchhkwkwistkwkwory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watchtime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watchduration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观看时长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watchstatus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观看状态如已观看、观看中、暂停、已放弃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ratkwkwing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评分可选用户对该视频的评分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comment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评论可选用户对该视频的评论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likestatus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点赞状态如已点赞、未点赞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sharestatus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分享状态如已分享、未分享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favkwkworitestatus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收藏状态如已收藏、未收藏</w:t>
            </w:r>
          </w:p>
        </w:tc>
      </w:tr>
    </w:tbl>
    <w:p>
      <w:pPr>
        <w:pStyle w:val="Heading1"/>
      </w:pPr>
      <w:r>
        <w:t>视频审核状态表</w:t>
      </w:r>
    </w:p>
    <w:p>
      <w:pPr>
        <w:pStyle w:val="Heading1"/>
      </w:pPr>
      <w:r>
        <w:t>videoauditstatus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视频ID关联字段指向视频的ID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审核状态如待审核、审核通过、审核拒绝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reviewerid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审核员ID关联字段指向审核员的ID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reviewtime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rejectrekwkwason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拒绝原因如果状态为审核拒绝则记录拒绝的具体原因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comment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审核备注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kwkwisfkwkwinal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是否最终审核标记该审核是否为最终审核结果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</w:tbl>
    <w:p>
      <w:pPr>
        <w:pStyle w:val="Heading1"/>
      </w:pPr>
      <w:r>
        <w:t>视频封面图片表</w:t>
      </w:r>
    </w:p>
    <w:p>
      <w:pPr>
        <w:pStyle w:val="Heading1"/>
      </w:pPr>
      <w:r>
        <w:t>videocoverimage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视频ID关联字段指向视频的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coverimageurl</w:t>
            </w:r>
          </w:p>
        </w:tc>
        <w:tc>
          <w:tcPr>
            <w:tcW w:type="dxa" w:w="1080"/>
          </w:tcPr>
          <w:p>
            <w:r>
              <w:t>ImageField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封面图片URL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imagekwkwfkwkwormat</w:t>
            </w:r>
          </w:p>
        </w:tc>
        <w:tc>
          <w:tcPr>
            <w:tcW w:type="dxa" w:w="1080"/>
          </w:tcPr>
          <w:p>
            <w:r>
              <w:t>ImageField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图片格式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imagesize</w:t>
            </w:r>
          </w:p>
        </w:tc>
        <w:tc>
          <w:tcPr>
            <w:tcW w:type="dxa" w:w="1080"/>
          </w:tcPr>
          <w:p>
            <w:r>
              <w:t>ImageField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图片大小单位KB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uploadtime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上传时间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创建者ID关联字段指向用户的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状态例如有效、无效、待审核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ImageField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图片描述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kwkwiskwkwdefault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是否为默认封面kwTruekwFalse</w:t>
            </w:r>
          </w:p>
        </w:tc>
      </w:tr>
    </w:tbl>
    <w:p>
      <w:pPr>
        <w:pStyle w:val="Heading1"/>
      </w:pPr>
      <w:r>
        <w:t>视频矩阵配置表</w:t>
      </w:r>
    </w:p>
    <w:p>
      <w:pPr>
        <w:pStyle w:val="Heading1"/>
      </w:pPr>
      <w:r>
        <w:t>videomatrixconfig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matrixname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视频矩阵名称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描述信息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videosourceid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视频源ID关联视频源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outputchannelid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输出通道ID关联输出通道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layoutconfig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布局配置如1x4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是否激活用于控制视频矩阵的启用状态</w:t>
            </w:r>
          </w:p>
        </w:tc>
      </w:tr>
    </w:tbl>
    <w:p>
      <w:pPr>
        <w:pStyle w:val="Heading1"/>
      </w:pPr>
      <w:r>
        <w:t>视频矩阵节点表</w:t>
      </w:r>
    </w:p>
    <w:p>
      <w:pPr>
        <w:pStyle w:val="Heading1"/>
      </w:pPr>
      <w:r>
        <w:t>videomatrixnode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nodename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节点名称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videosourceid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关联视频源ID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videokwkwfkwkwormat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视频格式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resolution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分辨率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状态如在线、离线、维护中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parentnodeid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关联父节点ID用于示节点之间的层级关系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描述信息</w:t>
            </w:r>
          </w:p>
        </w:tc>
      </w:tr>
    </w:tbl>
    <w:p>
      <w:pPr>
        <w:pStyle w:val="Heading1"/>
      </w:pPr>
      <w:r>
        <w:t>视频矩阵播放记录表</w:t>
      </w:r>
    </w:p>
    <w:p>
      <w:pPr>
        <w:pStyle w:val="Heading1"/>
      </w:pPr>
      <w:r>
        <w:t>videomatrixplayreckwkword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视频ID关联视频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matrixid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矩阵ID关联视频矩阵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playtime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playduration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播放时长秒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用户ID关联用户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deviceid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设备ID关联设备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playstatus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播放状态如成功、失败、中断等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ipaddress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播放请求的IP地址</w:t>
            </w:r>
          </w:p>
        </w:tc>
      </w:tr>
    </w:tbl>
    <w:p>
      <w:pPr>
        <w:pStyle w:val="Heading1"/>
      </w:pPr>
      <w:r>
        <w:t>视频关联内容表</w:t>
      </w:r>
    </w:p>
    <w:p>
      <w:pPr>
        <w:pStyle w:val="Heading1"/>
      </w:pPr>
      <w:r>
        <w:t>videorelatedcontent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contentid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关联内容ID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contenttype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内容类型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relatedtime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关联创建者ID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creationtime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modkwkwificationtime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修改时间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videotablevideoname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视频名称关联字段视频名假设为VideoTable关联字段为视频名称</w:t>
            </w:r>
          </w:p>
        </w:tc>
      </w:tr>
    </w:tbl>
    <w:p>
      <w:pPr>
        <w:pStyle w:val="Heading1"/>
      </w:pPr>
      <w:r>
        <w:t>视频错误日志表</w:t>
      </w:r>
    </w:p>
    <w:p>
      <w:pPr>
        <w:pStyle w:val="Heading1"/>
      </w:pPr>
      <w:r>
        <w:t>videoerrkwkworlog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errkwkwortype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错误类型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errkwkwordescription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错误描述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errkwkwortime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错误时间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resolved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是否已解决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resolvedtime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解决时间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resolvedby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关联解决人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devicekwkwinfo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设备信息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clientip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客户端IP</w:t>
            </w:r>
          </w:p>
        </w:tc>
      </w:tr>
    </w:tbl>
    <w:p>
      <w:pPr>
        <w:pStyle w:val="Heading1"/>
      </w:pPr>
      <w:r>
        <w:t>视频热度统计表</w:t>
      </w:r>
    </w:p>
    <w:p>
      <w:pPr>
        <w:pStyle w:val="Heading1"/>
      </w:pPr>
      <w:r>
        <w:t>videopopularity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viewcount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观看次数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likecount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点赞次数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sharecount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分享次数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commentcount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评论次数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popularitysckwkwore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热度评分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publkwkwishtime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发布时间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categkwkworyid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关联类别ID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关联创作者ID</w:t>
            </w:r>
          </w:p>
        </w:tc>
      </w:tr>
    </w:tbl>
    <w:p>
      <w:pPr>
        <w:pStyle w:val="Heading1"/>
      </w:pPr>
      <w:r>
        <w:t>视频推荐算法参数表</w:t>
      </w:r>
    </w:p>
    <w:p>
      <w:pPr>
        <w:pStyle w:val="Heading1"/>
      </w:pPr>
      <w:r>
        <w:t>videorecommendationparams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algkwkworithmname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算法名称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paramname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参数名称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paramvalue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参数值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参数描述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是否启用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videotypeid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视频类型ID关联字段指向视频类型</w:t>
            </w:r>
          </w:p>
        </w:tc>
      </w:tr>
    </w:tbl>
    <w:p>
      <w:pPr>
        <w:pStyle w:val="Heading1"/>
      </w:pPr>
      <w:r>
        <w:t>视频广告信息表</w:t>
      </w:r>
    </w:p>
    <w:p>
      <w:pPr>
        <w:pStyle w:val="Heading1"/>
      </w:pPr>
      <w:r>
        <w:t>videoadinfo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videoadid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视频广告ID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广告标题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广告描述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starttime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开始时间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结束时间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videourl</w:t>
            </w:r>
          </w:p>
        </w:tc>
        <w:tc>
          <w:tcPr>
            <w:tcW w:type="dxa" w:w="1080"/>
          </w:tcPr>
          <w:p>
            <w:r>
              <w:t>URLField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视频链接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thumbnailurl</w:t>
            </w:r>
          </w:p>
        </w:tc>
        <w:tc>
          <w:tcPr>
            <w:tcW w:type="dxa" w:w="1080"/>
          </w:tcPr>
          <w:p>
            <w:r>
              <w:t>URLField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缩略图链接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advertkwkwiserid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广告主ID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categkwkworyid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广告分类ID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广告状态</w:t>
            </w:r>
          </w:p>
        </w:tc>
      </w:tr>
    </w:tbl>
    <w:p>
      <w:pPr>
        <w:pStyle w:val="Heading1"/>
      </w:pPr>
      <w:r>
        <w:t>视频广告播放记录表</w:t>
      </w:r>
    </w:p>
    <w:p>
      <w:pPr>
        <w:pStyle w:val="Heading1"/>
      </w:pPr>
      <w:r>
        <w:t>videoadplayreckwkword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videoadid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视频广告ID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playtime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播放时间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playduration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播放时长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用户ID关联用户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devicetype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设备类型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ipaddressip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地址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地理位置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playstatus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播放状态如成功、失败、中断等</w:t>
            </w:r>
          </w:p>
        </w:tc>
      </w:tr>
    </w:tbl>
    <w:p>
      <w:pPr>
        <w:pStyle w:val="Heading1"/>
      </w:pPr>
      <w:r>
        <w:t>视频弹幕表</w:t>
      </w:r>
    </w:p>
    <w:p>
      <w:pPr>
        <w:pStyle w:val="Heading1"/>
      </w:pPr>
      <w:r>
        <w:t>videodanmu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视频唯一标识符关联视频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danmucontent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弹幕内容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发送弹幕的用户唯一标识符关联用户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发送时间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colkwkwor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弹幕颜色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fontsize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字体大小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kwkwisvkwkwisible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是否可见用于控制弹幕的显示与隐藏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position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弹幕位置如顶部、底部、滚动等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弹幕显示时长秒</w:t>
            </w:r>
          </w:p>
        </w:tc>
      </w:tr>
    </w:tbl>
    <w:p>
      <w:pPr>
        <w:pStyle w:val="Heading1"/>
      </w:pPr>
      <w:r>
        <w:t>视频弹幕屏蔽词表</w:t>
      </w:r>
    </w:p>
    <w:p>
      <w:pPr>
        <w:pStyle w:val="Heading1"/>
      </w:pPr>
      <w:r>
        <w:t>videodanmublockwkwkwords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wkwkword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屏蔽词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视频ID关联字段指向视频的ID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创建者ID关联字段指向用户的ID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是否激活用于控制屏蔽词是否生效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blocktype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屏蔽类型如关键词、正则达式等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描述对屏蔽词的额外说明或备注</w:t>
            </w:r>
          </w:p>
        </w:tc>
      </w:tr>
    </w:tbl>
    <w:p>
      <w:pPr>
        <w:pStyle w:val="Heading1"/>
      </w:pPr>
      <w:r>
        <w:t>视频多语言字幕表</w:t>
      </w:r>
    </w:p>
    <w:p>
      <w:pPr>
        <w:pStyle w:val="Heading1"/>
      </w:pPr>
      <w:r>
        <w:t>videomultilkwkwingualsubtitles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languagecode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语言代码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subtitletext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字幕文本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starttime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开始时间字幕出现时间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结束时间字幕消失时间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是否激活用于控制字幕是否显示在视频中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创建者用户ID关联到用户示谁添加了这条字幕</w:t>
            </w:r>
          </w:p>
        </w:tc>
      </w:tr>
    </w:tbl>
    <w:p>
      <w:pPr>
        <w:pStyle w:val="Heading1"/>
      </w:pPr>
      <w:r>
        <w:t>视频转码任务表</w:t>
      </w:r>
    </w:p>
    <w:p>
      <w:pPr>
        <w:pStyle w:val="Heading1"/>
      </w:pPr>
      <w:r>
        <w:t>videotranscodkwkwingtkwkwask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tkwkwaskid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sourcepath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源视频路径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targetkwkwfkwkwormat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目标格式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任务状态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progress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任务进度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prikwkwority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任务优先级</w:t>
            </w:r>
          </w:p>
        </w:tc>
      </w:tr>
    </w:tbl>
    <w:p>
      <w:pPr>
        <w:pStyle w:val="Heading1"/>
      </w:pPr>
      <w:r>
        <w:t>视频分析指标表</w:t>
      </w:r>
    </w:p>
    <w:p>
      <w:pPr>
        <w:pStyle w:val="Heading1"/>
      </w:pPr>
      <w:r>
        <w:t>videoanalyskwkwismetrics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视频ID关联视频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analyskwkwistime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分析时间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viewcount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观看次数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likecount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点赞次数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sharecount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分享次数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commentcount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评论次数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bouncerate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跳出率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averagewatchtime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平均观看时长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engagementrate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互动率</w:t>
            </w:r>
          </w:p>
        </w:tc>
      </w:tr>
    </w:tbl>
    <w:p>
      <w:pPr>
        <w:pStyle w:val="Heading1"/>
      </w:pPr>
      <w:r>
        <w:t>视频质量评估表</w:t>
      </w:r>
    </w:p>
    <w:p>
      <w:pPr>
        <w:pStyle w:val="Heading1"/>
      </w:pPr>
      <w:r>
        <w:t>videoqualityassessment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qualitysckwkwore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质量评分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kwkwassessmenttime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评估时间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reviewerid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关联评审员ID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framerate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帧率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resolution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分辨率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bitrate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比特率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encodkwkwingkwkwfkwkwormat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编码格式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ckwkworruptiondetected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是否检测到损坏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relatedkwkwissueid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相关问题ID</w:t>
            </w:r>
          </w:p>
        </w:tc>
      </w:tr>
    </w:tbl>
    <w:p>
      <w:pPr>
        <w:pStyle w:val="Heading1"/>
      </w:pPr>
      <w:r>
        <w:t>视频水印信息表</w:t>
      </w:r>
    </w:p>
    <w:p>
      <w:pPr>
        <w:pStyle w:val="Heading1"/>
      </w:pPr>
      <w:r>
        <w:t>videowatermarkinfo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视频ID关联视频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watermarktext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水印文本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watermarkposition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水印位置如左上角、右下角等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watermarksize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水印大小如百分比或像素值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watermarkopacity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水印透明度0100%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updatedat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kwkwisactive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是否激活用于控制水印是否生效如0为未激活1为激活</w:t>
            </w:r>
          </w:p>
        </w:tc>
      </w:tr>
    </w:tbl>
    <w:p>
      <w:pPr>
        <w:pStyle w:val="Heading1"/>
      </w:pPr>
      <w:r>
        <w:t>视频版权信息表</w:t>
      </w:r>
    </w:p>
    <w:p>
      <w:pPr>
        <w:pStyle w:val="Heading1"/>
      </w:pPr>
      <w:r>
        <w:t>videocopyrightinfo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关联视频ID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copyrightholder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版权持有人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copyrightyear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版权年份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licensetype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许可类型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licensestatus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许可状态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版权描述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creationdate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创建日期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modkwkwificationdate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修改日期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relatedvideoid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相关视频ID</w:t>
            </w:r>
          </w:p>
        </w:tc>
      </w:tr>
    </w:tbl>
    <w:p>
      <w:pPr>
        <w:pStyle w:val="Heading1"/>
      </w:pPr>
      <w:r>
        <w:t>系统管理员</w:t>
      </w:r>
    </w:p>
    <w:p>
      <w:pPr>
        <w:pStyle w:val="Heading1"/>
      </w:pPr>
      <w:r>
        <w:t>supermanager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管理员姓名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